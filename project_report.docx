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C80B" w14:textId="77777777" w:rsidR="00FA35EF" w:rsidRDefault="00FD031C">
      <w:pPr>
        <w:pStyle w:val="Heading1"/>
      </w:pPr>
      <w:r>
        <w:t>Combined SQL &amp; Power BI Project – Dataset Assessment Form</w:t>
      </w:r>
    </w:p>
    <w:p w14:paraId="0F15F145" w14:textId="77777777" w:rsidR="003F587D" w:rsidRDefault="00FD031C">
      <w:r>
        <w:t xml:space="preserve">1. </w:t>
      </w:r>
      <w:r>
        <w:t>Your Name:</w:t>
      </w:r>
      <w:r w:rsidR="003F587D">
        <w:t xml:space="preserve"> </w:t>
      </w:r>
    </w:p>
    <w:p w14:paraId="62238189" w14:textId="58FB2C32" w:rsidR="00FA35EF" w:rsidRDefault="003F587D">
      <w:r>
        <w:t>Jibin Rehman</w:t>
      </w:r>
      <w:r w:rsidR="00FD031C">
        <w:br/>
      </w:r>
    </w:p>
    <w:p w14:paraId="072D59F6" w14:textId="77777777" w:rsidR="00FA35EF" w:rsidRDefault="00FD031C">
      <w:r>
        <w:t>2. Dataset Location (Drive link or database details):</w:t>
      </w:r>
    </w:p>
    <w:p w14:paraId="71E0E923" w14:textId="3E297543" w:rsidR="00FA35EF" w:rsidRDefault="003F587D">
      <w:hyperlink r:id="rId6" w:history="1">
        <w:proofErr w:type="spellStart"/>
        <w:r w:rsidRPr="003F587D">
          <w:rPr>
            <w:rStyle w:val="Hyperlink"/>
          </w:rPr>
          <w:t>Github</w:t>
        </w:r>
        <w:proofErr w:type="spellEnd"/>
        <w:r w:rsidRPr="003F587D">
          <w:rPr>
            <w:rStyle w:val="Hyperlink"/>
          </w:rPr>
          <w:t xml:space="preserve"> Repo</w:t>
        </w:r>
      </w:hyperlink>
      <w:r w:rsidR="00FD031C">
        <w:br/>
      </w:r>
    </w:p>
    <w:p w14:paraId="5C5CDB73" w14:textId="77777777" w:rsidR="00FA35EF" w:rsidRDefault="00FD031C">
      <w:r>
        <w:t>3. Project Goal:</w:t>
      </w:r>
    </w:p>
    <w:p w14:paraId="654E017B" w14:textId="605137A9" w:rsidR="00FA35EF" w:rsidRDefault="003F587D" w:rsidP="003F587D">
      <w:pPr>
        <w:pStyle w:val="IntenseQuote"/>
      </w:pPr>
      <w:r>
        <w:t>Analyze video game sales data to identify trends in global and regional sales, best-performing platforms, publishers, and genres over time. Build an interactive Power BI dashboard for stakeholders to explore sales performance by various dimensions.</w:t>
      </w:r>
    </w:p>
    <w:p w14:paraId="7C9BB435" w14:textId="77777777" w:rsidR="00FA35EF" w:rsidRDefault="00FD031C">
      <w:r>
        <w:t>4</w:t>
      </w:r>
      <w:r>
        <w:t xml:space="preserve">. Data </w:t>
      </w:r>
      <w:r>
        <w:t>Source and Format</w:t>
      </w:r>
    </w:p>
    <w:p w14:paraId="3AA2D656" w14:textId="267225D0" w:rsidR="003F587D" w:rsidRPr="003F587D" w:rsidRDefault="003F587D" w:rsidP="003F587D">
      <w:pPr>
        <w:pStyle w:val="NormalWeb"/>
        <w:rPr>
          <w:b/>
          <w:bCs/>
        </w:rPr>
      </w:pPr>
      <w:r>
        <w:rPr>
          <w:rFonts w:hAnsi="Symbol"/>
          <w:b/>
          <w:bCs/>
        </w:rPr>
        <w:t xml:space="preserve">- </w:t>
      </w:r>
      <w:r w:rsidRPr="003F587D">
        <w:rPr>
          <w:rStyle w:val="Strong"/>
          <w:b w:val="0"/>
          <w:bCs w:val="0"/>
        </w:rPr>
        <w:t>Source of the dataset:</w:t>
      </w:r>
      <w:r w:rsidRPr="003F587D">
        <w:rPr>
          <w:b/>
          <w:bCs/>
        </w:rPr>
        <w:t xml:space="preserve"> </w:t>
      </w:r>
      <w:hyperlink r:id="rId7" w:history="1">
        <w:proofErr w:type="spellStart"/>
        <w:r w:rsidRPr="003F587D">
          <w:rPr>
            <w:rStyle w:val="Hyperlink"/>
            <w:b/>
            <w:bCs/>
          </w:rPr>
          <w:t>Gigasheet</w:t>
        </w:r>
        <w:proofErr w:type="spellEnd"/>
        <w:r w:rsidRPr="003F587D">
          <w:rPr>
            <w:rStyle w:val="Hyperlink"/>
            <w:b/>
            <w:bCs/>
          </w:rPr>
          <w:t xml:space="preserve"> Video Game Sales 1978-2024 Data</w:t>
        </w:r>
      </w:hyperlink>
    </w:p>
    <w:p w14:paraId="7140DE04" w14:textId="2567DDD0" w:rsidR="00FA35EF" w:rsidRDefault="003F587D" w:rsidP="003F587D">
      <w:pPr>
        <w:pStyle w:val="NormalWeb"/>
      </w:pPr>
      <w:r>
        <w:rPr>
          <w:rFonts w:hAnsi="Symbol"/>
          <w:b/>
          <w:bCs/>
        </w:rPr>
        <w:t>-</w:t>
      </w:r>
      <w:r w:rsidRPr="003F587D">
        <w:rPr>
          <w:b/>
          <w:bCs/>
        </w:rPr>
        <w:t xml:space="preserve"> </w:t>
      </w:r>
      <w:r w:rsidRPr="003F587D">
        <w:rPr>
          <w:rStyle w:val="Strong"/>
          <w:b w:val="0"/>
          <w:bCs w:val="0"/>
        </w:rPr>
        <w:t>Storage Format:</w:t>
      </w:r>
      <w:r w:rsidRPr="003F587D">
        <w:t xml:space="preserve"> CSV → SQL database (MySQL / PostgreSQL) → imported to Power BI.</w:t>
      </w:r>
    </w:p>
    <w:p w14:paraId="1CB54556" w14:textId="77777777" w:rsidR="003F587D" w:rsidRPr="003F587D" w:rsidRDefault="003F587D" w:rsidP="003F587D">
      <w:pPr>
        <w:pStyle w:val="NormalWeb"/>
        <w:rPr>
          <w:b/>
          <w:bCs/>
        </w:rPr>
      </w:pPr>
    </w:p>
    <w:p w14:paraId="6339BD74" w14:textId="1DA219FA" w:rsidR="00FA35EF" w:rsidRDefault="00FD031C">
      <w:r>
        <w:t>5</w:t>
      </w:r>
      <w:r>
        <w:t>. Data Size and Structure</w:t>
      </w:r>
    </w:p>
    <w:p w14:paraId="7EB71860" w14:textId="17B94472" w:rsidR="00FA35EF" w:rsidRDefault="00FD031C">
      <w:r>
        <w:t>- Number of tables/files involved:</w:t>
      </w:r>
      <w:r w:rsidR="003F587D">
        <w:t xml:space="preserve"> </w:t>
      </w:r>
      <w:r w:rsidR="003F587D">
        <w:t>4 main CSV tables (games, platforms, publishers, sales).</w:t>
      </w:r>
    </w:p>
    <w:p w14:paraId="18D52D14" w14:textId="3465D850" w:rsidR="00FA35EF" w:rsidRDefault="00FD031C">
      <w:r>
        <w:t>- Primary table(s) for analysis</w:t>
      </w:r>
      <w:r>
        <w:t>:</w:t>
      </w:r>
      <w:r w:rsidR="003F587D">
        <w:rPr>
          <w:rStyle w:val="Header"/>
        </w:rPr>
        <w:t xml:space="preserve"> sales t</w:t>
      </w:r>
      <w:r w:rsidR="003F587D">
        <w:t xml:space="preserve">able (contains </w:t>
      </w:r>
      <w:proofErr w:type="spellStart"/>
      <w:r w:rsidR="003F587D">
        <w:t>game_id</w:t>
      </w:r>
      <w:proofErr w:type="spellEnd"/>
      <w:r w:rsidR="003F587D">
        <w:t>, region sales, global sales).</w:t>
      </w:r>
    </w:p>
    <w:p w14:paraId="3C1B4494" w14:textId="42283A5F" w:rsidR="00FA35EF" w:rsidRDefault="00FD031C">
      <w:r>
        <w:t>- Relationships between tables (keys, joins):</w:t>
      </w:r>
    </w:p>
    <w:p w14:paraId="1C542907" w14:textId="77BF3513" w:rsidR="003F587D" w:rsidRDefault="003F587D">
      <w:r>
        <w:tab/>
      </w:r>
      <w:proofErr w:type="spellStart"/>
      <w:r>
        <w:t>games.game_id</w:t>
      </w:r>
      <w:proofErr w:type="spellEnd"/>
      <w:r>
        <w:t xml:space="preserve"> → </w:t>
      </w:r>
      <w:proofErr w:type="spellStart"/>
      <w:r>
        <w:t>sales.game_id</w:t>
      </w:r>
      <w:proofErr w:type="spellEnd"/>
    </w:p>
    <w:p w14:paraId="7D6415FB" w14:textId="1E2E8DD8" w:rsidR="003F587D" w:rsidRDefault="003F587D">
      <w:r>
        <w:tab/>
      </w:r>
      <w:proofErr w:type="spellStart"/>
      <w:r>
        <w:t>platforms.platform_id</w:t>
      </w:r>
      <w:proofErr w:type="spellEnd"/>
      <w:r>
        <w:t xml:space="preserve"> → </w:t>
      </w:r>
      <w:proofErr w:type="spellStart"/>
      <w:r>
        <w:t>games.platform_id</w:t>
      </w:r>
      <w:proofErr w:type="spellEnd"/>
    </w:p>
    <w:p w14:paraId="7B045090" w14:textId="2DD42C43" w:rsidR="003F587D" w:rsidRDefault="003F587D">
      <w:r>
        <w:tab/>
      </w:r>
      <w:proofErr w:type="spellStart"/>
      <w:r>
        <w:t>publishers.publisher_id</w:t>
      </w:r>
      <w:proofErr w:type="spellEnd"/>
      <w:r>
        <w:t xml:space="preserve"> → </w:t>
      </w:r>
      <w:proofErr w:type="spellStart"/>
      <w:r>
        <w:t>games.publisher_id</w:t>
      </w:r>
      <w:proofErr w:type="spellEnd"/>
    </w:p>
    <w:p w14:paraId="396CD081" w14:textId="115924A4" w:rsidR="00FA35EF" w:rsidRDefault="00FD031C">
      <w:r>
        <w:t>- Number of records (rows) in the primary table:</w:t>
      </w:r>
      <w:r w:rsidR="003F587D">
        <w:t xml:space="preserve"> 60k rows (Pre-Cleaned), 20k (Cleaned)</w:t>
      </w:r>
    </w:p>
    <w:p w14:paraId="5A553DEC" w14:textId="22CBDC86" w:rsidR="00FA35EF" w:rsidRDefault="00FD031C">
      <w:r>
        <w:t>- Number of columns in the primary table:</w:t>
      </w:r>
      <w:r w:rsidR="003F587D">
        <w:t xml:space="preserve"> 10 columns</w:t>
      </w:r>
      <w:r>
        <w:br/>
      </w:r>
    </w:p>
    <w:p w14:paraId="024AF321" w14:textId="4F96A11E" w:rsidR="00FA35EF" w:rsidRDefault="00FD031C">
      <w:r>
        <w:lastRenderedPageBreak/>
        <w:t>6. Data Content and Quality</w:t>
      </w:r>
    </w:p>
    <w:p w14:paraId="105DEE44" w14:textId="77777777" w:rsidR="00FA35EF" w:rsidRDefault="00FD031C">
      <w:r>
        <w:t>- List key columns and their data types:</w:t>
      </w:r>
    </w:p>
    <w:p w14:paraId="7224B942" w14:textId="77777777" w:rsidR="003F587D" w:rsidRDefault="003F587D">
      <w:r>
        <w:tab/>
      </w:r>
      <w:proofErr w:type="spellStart"/>
      <w:r>
        <w:rPr>
          <w:rStyle w:val="HTMLCode"/>
          <w:rFonts w:eastAsiaTheme="minorEastAsia"/>
        </w:rPr>
        <w:t>game_id</w:t>
      </w:r>
      <w:proofErr w:type="spellEnd"/>
      <w:r>
        <w:t xml:space="preserve"> (integer, key)</w:t>
      </w:r>
    </w:p>
    <w:p w14:paraId="16520C49" w14:textId="77777777" w:rsidR="003F587D" w:rsidRDefault="003F587D">
      <w:r>
        <w:tab/>
      </w:r>
      <w:proofErr w:type="spellStart"/>
      <w:r>
        <w:rPr>
          <w:rStyle w:val="HTMLCode"/>
          <w:rFonts w:eastAsiaTheme="minorEastAsia"/>
        </w:rPr>
        <w:t>game_name</w:t>
      </w:r>
      <w:proofErr w:type="spellEnd"/>
      <w:r>
        <w:t xml:space="preserve"> (text)</w:t>
      </w:r>
    </w:p>
    <w:p w14:paraId="10A30418" w14:textId="77777777" w:rsidR="003F587D" w:rsidRDefault="003F587D">
      <w:r>
        <w:tab/>
      </w:r>
      <w:proofErr w:type="spellStart"/>
      <w:r>
        <w:rPr>
          <w:rStyle w:val="HTMLCode"/>
          <w:rFonts w:eastAsiaTheme="minorEastAsia"/>
        </w:rPr>
        <w:t>platform_id</w:t>
      </w:r>
      <w:proofErr w:type="spellEnd"/>
      <w:r>
        <w:t xml:space="preserve"> (integer)</w:t>
      </w:r>
    </w:p>
    <w:p w14:paraId="1BED85DD" w14:textId="77777777" w:rsidR="003F587D" w:rsidRDefault="003F587D">
      <w:r>
        <w:tab/>
      </w:r>
      <w:proofErr w:type="spellStart"/>
      <w:r>
        <w:rPr>
          <w:rStyle w:val="HTMLCode"/>
          <w:rFonts w:eastAsiaTheme="minorEastAsia"/>
        </w:rPr>
        <w:t>publisher_id</w:t>
      </w:r>
      <w:proofErr w:type="spellEnd"/>
      <w:r>
        <w:t xml:space="preserve"> (integer)</w:t>
      </w:r>
    </w:p>
    <w:p w14:paraId="1B78C9D0" w14:textId="77777777" w:rsidR="003F587D" w:rsidRDefault="003F587D">
      <w:r>
        <w:tab/>
      </w:r>
      <w:r>
        <w:rPr>
          <w:rStyle w:val="HTMLCode"/>
          <w:rFonts w:eastAsiaTheme="minorEastAsia"/>
        </w:rPr>
        <w:t>year</w:t>
      </w:r>
      <w:r>
        <w:t xml:space="preserve"> (integer)</w:t>
      </w:r>
    </w:p>
    <w:p w14:paraId="7E8A5FCC" w14:textId="78C25526" w:rsidR="00FA35EF" w:rsidRDefault="003F587D">
      <w:r>
        <w:tab/>
      </w:r>
      <w:proofErr w:type="spellStart"/>
      <w:r>
        <w:rPr>
          <w:rStyle w:val="HTMLCode"/>
          <w:rFonts w:eastAsiaTheme="minorEastAsia"/>
        </w:rPr>
        <w:t>global_sales</w:t>
      </w:r>
      <w:proofErr w:type="spellEnd"/>
      <w:r>
        <w:t xml:space="preserve">, </w:t>
      </w:r>
      <w:proofErr w:type="spellStart"/>
      <w:r>
        <w:rPr>
          <w:rStyle w:val="HTMLCode"/>
          <w:rFonts w:eastAsiaTheme="minorEastAsia"/>
        </w:rPr>
        <w:t>na_sales</w:t>
      </w:r>
      <w:proofErr w:type="spellEnd"/>
      <w:r>
        <w:t xml:space="preserve">, </w:t>
      </w:r>
      <w:proofErr w:type="spellStart"/>
      <w:r>
        <w:rPr>
          <w:rStyle w:val="HTMLCode"/>
          <w:rFonts w:eastAsiaTheme="minorEastAsia"/>
        </w:rPr>
        <w:t>pal_sales</w:t>
      </w:r>
      <w:proofErr w:type="spellEnd"/>
      <w:r>
        <w:t xml:space="preserve">, </w:t>
      </w:r>
      <w:proofErr w:type="spellStart"/>
      <w:r>
        <w:rPr>
          <w:rStyle w:val="HTMLCode"/>
          <w:rFonts w:eastAsiaTheme="minorEastAsia"/>
        </w:rPr>
        <w:t>jp_sales</w:t>
      </w:r>
      <w:proofErr w:type="spellEnd"/>
      <w:r>
        <w:t xml:space="preserve">, </w:t>
      </w:r>
      <w:proofErr w:type="spellStart"/>
      <w:r>
        <w:rPr>
          <w:rStyle w:val="HTMLCode"/>
          <w:rFonts w:eastAsiaTheme="minorEastAsia"/>
        </w:rPr>
        <w:t>other_sales</w:t>
      </w:r>
      <w:proofErr w:type="spellEnd"/>
      <w:r>
        <w:t xml:space="preserve"> (decimal)</w:t>
      </w:r>
      <w:r w:rsidR="00FD031C">
        <w:br/>
      </w:r>
    </w:p>
    <w:p w14:paraId="15761DFD" w14:textId="72E013CA" w:rsidR="003F587D" w:rsidRDefault="00FD031C">
      <w:r>
        <w:t xml:space="preserve">- Are data types and values </w:t>
      </w:r>
      <w:r>
        <w:t>consistent across columns?</w:t>
      </w:r>
    </w:p>
    <w:p w14:paraId="19641D01" w14:textId="53BB4880" w:rsidR="003F587D" w:rsidRDefault="003F587D">
      <w:r>
        <w:tab/>
        <w:t xml:space="preserve">Yes; </w:t>
      </w:r>
      <w:r>
        <w:t>numeric sales columns are floats/decimals, IDs are integers, names are strings.</w:t>
      </w:r>
    </w:p>
    <w:p w14:paraId="2BF3B72E" w14:textId="52D941CC" w:rsidR="00FA35EF" w:rsidRDefault="00FD031C">
      <w:r>
        <w:t>- Are there missing values? How will they be handled (SQL or Power BI)?</w:t>
      </w:r>
    </w:p>
    <w:p w14:paraId="73BE0D24" w14:textId="0D54907A" w:rsidR="003F587D" w:rsidRDefault="003F587D">
      <w:r>
        <w:tab/>
        <w:t>Yes. Regional Sales had many null values. They were kept as it is.</w:t>
      </w:r>
    </w:p>
    <w:p w14:paraId="5437BE99" w14:textId="0037444F" w:rsidR="00FA35EF" w:rsidRDefault="00FD031C">
      <w:r>
        <w:t>- Are there a</w:t>
      </w:r>
      <w:r>
        <w:t>ny calculated fields to derive (in SQL or Power BI)?</w:t>
      </w:r>
    </w:p>
    <w:p w14:paraId="63442FB6" w14:textId="0939DA80" w:rsidR="003F587D" w:rsidRDefault="003F587D">
      <w:r>
        <w:tab/>
      </w:r>
      <w:r>
        <w:t>Yes</w:t>
      </w:r>
      <w:r>
        <w:t>;</w:t>
      </w:r>
      <w:r>
        <w:t xml:space="preserve"> e.g.,</w:t>
      </w:r>
      <w:r w:rsidR="00FD031C">
        <w:t xml:space="preserve"> Total Sales (in millions), </w:t>
      </w:r>
      <w:r>
        <w:t>Rank measures for Top N analysis, aggregated sales by game across platforms.</w:t>
      </w:r>
    </w:p>
    <w:p w14:paraId="5225FD95" w14:textId="2BC43502" w:rsidR="00FA35EF" w:rsidRDefault="00FD031C">
      <w:r>
        <w:t>- Does the dataset include categorical variables (e.g., region, product category)?</w:t>
      </w:r>
    </w:p>
    <w:p w14:paraId="2132597C" w14:textId="40E640A3" w:rsidR="003F587D" w:rsidRDefault="003F587D">
      <w:r>
        <w:tab/>
      </w:r>
      <w:r>
        <w:t>Platform, Publisher, Genre, Region.</w:t>
      </w:r>
    </w:p>
    <w:p w14:paraId="00F01AFD" w14:textId="5C4A7D9D" w:rsidR="00FA35EF" w:rsidRDefault="00FD031C">
      <w:r>
        <w:t>- Does the dataset include date/time columns? What format are they in?</w:t>
      </w:r>
    </w:p>
    <w:p w14:paraId="30C1C60E" w14:textId="7129E5CB" w:rsidR="003F587D" w:rsidRDefault="00FD031C">
      <w:r>
        <w:tab/>
        <w:t>Year (integer)</w:t>
      </w:r>
    </w:p>
    <w:p w14:paraId="67EFFEB4" w14:textId="14D7CEA5" w:rsidR="00FA35EF" w:rsidRDefault="00FD031C">
      <w:r>
        <w:t>- Are there geographical columns (e.g., country, city)?</w:t>
      </w:r>
    </w:p>
    <w:p w14:paraId="361F5553" w14:textId="5E565951" w:rsidR="003F587D" w:rsidRDefault="00FD031C">
      <w:r>
        <w:tab/>
      </w:r>
      <w:r>
        <w:t>Region (derived from sales columns).</w:t>
      </w:r>
    </w:p>
    <w:p w14:paraId="2E50C885" w14:textId="6B1932A2" w:rsidR="00FA35EF" w:rsidRDefault="00FD031C">
      <w:r>
        <w:t>- Any numerical columns with large ranges or outliers? How will you handle them?</w:t>
      </w:r>
    </w:p>
    <w:p w14:paraId="40B856C1" w14:textId="4AF38F36" w:rsidR="003F587D" w:rsidRDefault="00FD031C" w:rsidP="00FD031C">
      <w:pPr>
        <w:ind w:left="720"/>
      </w:pPr>
      <w:r>
        <w:t>Popular games like Wii Sports have very high sales — no removal, but visual scaling</w:t>
      </w:r>
      <w:r>
        <w:t xml:space="preserve"> </w:t>
      </w:r>
      <w:r>
        <w:t>is used.</w:t>
      </w:r>
    </w:p>
    <w:p w14:paraId="2010B68E" w14:textId="3C383695" w:rsidR="00FD031C" w:rsidRDefault="00FD031C" w:rsidP="00FD031C">
      <w:pPr>
        <w:ind w:left="720"/>
      </w:pPr>
    </w:p>
    <w:p w14:paraId="5392D987" w14:textId="77777777" w:rsidR="00FD031C" w:rsidRDefault="00FD031C" w:rsidP="00FD031C">
      <w:pPr>
        <w:ind w:left="720"/>
      </w:pPr>
    </w:p>
    <w:p w14:paraId="0956A786" w14:textId="7AE50526" w:rsidR="00FA35EF" w:rsidRDefault="00FD031C">
      <w:r>
        <w:lastRenderedPageBreak/>
        <w:t>- Are there hierarchical fields (e.g., cat</w:t>
      </w:r>
      <w:r>
        <w:t>egory → subcategory)?</w:t>
      </w:r>
    </w:p>
    <w:p w14:paraId="3F03773E" w14:textId="045CC4CE" w:rsidR="003F587D" w:rsidRDefault="00FD031C">
      <w:r>
        <w:tab/>
      </w:r>
      <w:r>
        <w:t>Genre → Game, Publisher → Game, Platform → Game</w:t>
      </w:r>
    </w:p>
    <w:p w14:paraId="160349AB" w14:textId="77777777" w:rsidR="00FD031C" w:rsidRDefault="00FD031C">
      <w:r>
        <w:t>- Fields suitable for filtering/grouping (e.g., customer segment, product ID)?</w:t>
      </w:r>
    </w:p>
    <w:p w14:paraId="38FA2E7C" w14:textId="7315E3C8" w:rsidR="00FA35EF" w:rsidRDefault="00FD031C">
      <w:r>
        <w:tab/>
      </w:r>
      <w:r>
        <w:t>Year, Genre, Platform, Publisher, Region.</w:t>
      </w:r>
      <w:r>
        <w:br/>
      </w:r>
    </w:p>
    <w:p w14:paraId="5E6F56E2" w14:textId="4B7E4DB6" w:rsidR="00FA35EF" w:rsidRDefault="00FD031C">
      <w:r>
        <w:t>7. Analytical Opportunities</w:t>
      </w:r>
    </w:p>
    <w:p w14:paraId="6D21E5E0" w14:textId="29D06C6A" w:rsidR="00FA35EF" w:rsidRDefault="00FD031C">
      <w:r>
        <w:t>- Time-based trends to explore (e.g., monthly sales, year-over-year growth)?</w:t>
      </w:r>
    </w:p>
    <w:p w14:paraId="3BDBE29E" w14:textId="00A09E58" w:rsidR="00FD031C" w:rsidRDefault="00FD031C">
      <w:r>
        <w:tab/>
      </w:r>
      <w:r>
        <w:t>Global &amp; regional sales trends by year, platform lifecycle trends.</w:t>
      </w:r>
    </w:p>
    <w:p w14:paraId="71CC2158" w14:textId="2CE73D28" w:rsidR="00FA35EF" w:rsidRDefault="00FD031C">
      <w:r>
        <w:t xml:space="preserve">- Comparisons or aggregations (e.g., </w:t>
      </w:r>
      <w:r>
        <w:t>sales by region or product)?</w:t>
      </w:r>
    </w:p>
    <w:p w14:paraId="3E22014C" w14:textId="14B07326" w:rsidR="00FD031C" w:rsidRDefault="00FD031C">
      <w:r>
        <w:tab/>
      </w:r>
      <w:r>
        <w:t>Sales by platform, publisher, genre, region.</w:t>
      </w:r>
    </w:p>
    <w:p w14:paraId="3F2810A0" w14:textId="503E3C2A" w:rsidR="00FA35EF" w:rsidRDefault="00FD031C">
      <w:r>
        <w:t>- Correlations or patterns (e.g., behavior by customer segments)?</w:t>
      </w:r>
    </w:p>
    <w:p w14:paraId="7E96FC68" w14:textId="594415CD" w:rsidR="00FD031C" w:rsidRDefault="00FD031C">
      <w:r>
        <w:tab/>
      </w:r>
      <w:r>
        <w:t>Best-selling games by region, top publishers by year, genre popularity shifts</w:t>
      </w:r>
      <w:r>
        <w:t>.</w:t>
      </w:r>
    </w:p>
    <w:p w14:paraId="7F129413" w14:textId="4ADCB49E" w:rsidR="00FA35EF" w:rsidRDefault="00FA35EF"/>
    <w:p w14:paraId="347DF423" w14:textId="6A60F480" w:rsidR="00FA35EF" w:rsidRDefault="00FD031C">
      <w:r>
        <w:t>8. Performance &amp; Optimization</w:t>
      </w:r>
    </w:p>
    <w:p w14:paraId="64F51A1B" w14:textId="77777777" w:rsidR="00FD031C" w:rsidRDefault="00FD031C">
      <w:r>
        <w:t xml:space="preserve">- Dataset size (MB or rows): </w:t>
      </w:r>
    </w:p>
    <w:p w14:paraId="603F05E7" w14:textId="1C00C793" w:rsidR="00FA35EF" w:rsidRDefault="00FD031C" w:rsidP="00FD031C">
      <w:pPr>
        <w:ind w:firstLine="720"/>
      </w:pPr>
      <w:r>
        <w:t xml:space="preserve">1.5 MB </w:t>
      </w:r>
    </w:p>
    <w:p w14:paraId="5D43495C" w14:textId="29F7777E" w:rsidR="00FA35EF" w:rsidRDefault="00FD031C">
      <w:r>
        <w:t>- Will indexing or query optimization be needed in SQL?</w:t>
      </w:r>
    </w:p>
    <w:p w14:paraId="37776E67" w14:textId="7CC9F05E" w:rsidR="00FD031C" w:rsidRDefault="00FD031C" w:rsidP="00FD031C">
      <w:pPr>
        <w:ind w:left="720"/>
      </w:pPr>
      <w:r>
        <w:t>Primary keys &amp; joins handled in SQL; dataset small enough that indexing is minimal.</w:t>
      </w:r>
      <w:r>
        <w:t xml:space="preserve"> But indexing is still done for faster processing.</w:t>
      </w:r>
    </w:p>
    <w:p w14:paraId="46395DCE" w14:textId="63FEC804" w:rsidR="00FA35EF" w:rsidRDefault="00FD031C">
      <w:r>
        <w:t xml:space="preserve">- Any planned use of SQL </w:t>
      </w:r>
      <w:r>
        <w:t>subqueries, joins, CTEs, or window functions?</w:t>
      </w:r>
    </w:p>
    <w:p w14:paraId="404C330B" w14:textId="763AA403" w:rsidR="00FD031C" w:rsidRDefault="00FD031C" w:rsidP="00FD031C">
      <w:pPr>
        <w:ind w:left="720"/>
      </w:pPr>
      <w:r>
        <w:t>Joins, aggregate functions, grouping, filtering, normalization, and possibly CTEs for intermediate summaries.</w:t>
      </w:r>
    </w:p>
    <w:p w14:paraId="561A2662" w14:textId="62E27919" w:rsidR="00FA35EF" w:rsidRDefault="00FD031C">
      <w:r>
        <w:t>- Will data be pre-aggregated in SQL or loaded raw into Power BI?</w:t>
      </w:r>
    </w:p>
    <w:p w14:paraId="254CAC58" w14:textId="60BDA404" w:rsidR="00FD031C" w:rsidRDefault="00FD031C" w:rsidP="00FD031C">
      <w:pPr>
        <w:ind w:left="720"/>
      </w:pPr>
      <w:r>
        <w:t>Pre-aggregated some data in SQL for faster Power BI visuals; some measures calculated in DAX.</w:t>
      </w:r>
    </w:p>
    <w:p w14:paraId="6BBBDD5F" w14:textId="21288425" w:rsidR="003F587D" w:rsidRDefault="003F587D"/>
    <w:p w14:paraId="2A623205" w14:textId="1425B499" w:rsidR="003F587D" w:rsidRDefault="003F587D"/>
    <w:p w14:paraId="058E0FB4" w14:textId="77777777" w:rsidR="003F587D" w:rsidRDefault="003F587D"/>
    <w:p w14:paraId="4D1B9AF2" w14:textId="48525520" w:rsidR="00FA35EF" w:rsidRDefault="00FD031C">
      <w:r>
        <w:lastRenderedPageBreak/>
        <w:t>9. Power BI Specifics</w:t>
      </w:r>
    </w:p>
    <w:p w14:paraId="19A71A07" w14:textId="664A10CE" w:rsidR="00FA35EF" w:rsidRDefault="00FD031C">
      <w:r>
        <w:t>- Which visuals do you plan to use (e.g., bar, pie, line, slicers)?</w:t>
      </w:r>
    </w:p>
    <w:p w14:paraId="4273A97E" w14:textId="2D0A17D3" w:rsidR="00FD031C" w:rsidRDefault="00FD031C" w:rsidP="00FD031C">
      <w:pPr>
        <w:ind w:left="720"/>
      </w:pPr>
      <w:r>
        <w:t xml:space="preserve">Card KPIs, Line Chart, Donut Chart, Stacked Column Chart, 100% Stacked Area, </w:t>
      </w:r>
      <w:proofErr w:type="spellStart"/>
      <w:r>
        <w:t>Treemap</w:t>
      </w:r>
      <w:proofErr w:type="spellEnd"/>
      <w:r>
        <w:t>, Matrix Table, Clustered Bar, Tables, Slicers.</w:t>
      </w:r>
    </w:p>
    <w:p w14:paraId="626A760E" w14:textId="6836EB36" w:rsidR="00FA35EF" w:rsidRDefault="00FD031C">
      <w:r>
        <w:t>- Will you use custom measures (DAX)</w:t>
      </w:r>
      <w:r>
        <w:tab/>
      </w:r>
      <w:r>
        <w:t>? Give exa</w:t>
      </w:r>
      <w:r>
        <w:t>mples.</w:t>
      </w:r>
    </w:p>
    <w:p w14:paraId="54FEC1D1" w14:textId="26F1D42C" w:rsidR="00FD031C" w:rsidRDefault="00FD031C">
      <w:r>
        <w:tab/>
        <w:t>Total Sales (In Millions)</w:t>
      </w:r>
    </w:p>
    <w:p w14:paraId="266555C2" w14:textId="30A89260" w:rsidR="00FD031C" w:rsidRDefault="00FD031C">
      <w:r>
        <w:tab/>
        <w:t>Rank Measures</w:t>
      </w:r>
    </w:p>
    <w:p w14:paraId="4E0448BD" w14:textId="0708EF1D" w:rsidR="00FD031C" w:rsidRDefault="00FD031C">
      <w:r>
        <w:tab/>
        <w:t>Aggregated Sales across platforms</w:t>
      </w:r>
    </w:p>
    <w:p w14:paraId="12FC4638" w14:textId="7CC9CFDF" w:rsidR="00FA35EF" w:rsidRDefault="00FD031C">
      <w:r>
        <w:t>- Are there any filters, slicers, or drill-through features you will add?</w:t>
      </w:r>
    </w:p>
    <w:p w14:paraId="57F4FA8E" w14:textId="1FF76A22" w:rsidR="00FD031C" w:rsidRDefault="00FD031C">
      <w:r>
        <w:tab/>
      </w:r>
      <w:r>
        <w:t>Slicers for Year, Genre, Platform, Publisher, Region</w:t>
      </w:r>
    </w:p>
    <w:p w14:paraId="137DF344" w14:textId="77777777" w:rsidR="00FD031C" w:rsidRDefault="00FD031C" w:rsidP="00FD031C">
      <w:r>
        <w:t>- How will you format and organize report pages?</w:t>
      </w:r>
    </w:p>
    <w:p w14:paraId="33176DCB" w14:textId="538E41C5" w:rsidR="00FD031C" w:rsidRDefault="00FD031C" w:rsidP="00FD031C">
      <w:r>
        <w:br/>
      </w:r>
      <w:r>
        <w:tab/>
      </w:r>
      <w:r>
        <w:t xml:space="preserve"> Page 1: Global Overview</w:t>
      </w:r>
    </w:p>
    <w:p w14:paraId="24DBCD0E" w14:textId="0D9A2E53" w:rsidR="00FD031C" w:rsidRDefault="00FD031C" w:rsidP="00FD031C">
      <w:pPr>
        <w:pStyle w:val="NormalWeb"/>
      </w:pPr>
      <w:r>
        <w:tab/>
      </w:r>
      <w:r>
        <w:t xml:space="preserve"> Page 2: Platform Insights (Top 10 only)</w:t>
      </w:r>
    </w:p>
    <w:p w14:paraId="33BBE3A3" w14:textId="77777777" w:rsidR="00FD031C" w:rsidRDefault="00FD031C" w:rsidP="00FD031C">
      <w:pPr>
        <w:pStyle w:val="NormalWeb"/>
      </w:pPr>
      <w:r>
        <w:t xml:space="preserve">  </w:t>
      </w:r>
      <w:r>
        <w:tab/>
      </w:r>
      <w:r>
        <w:t xml:space="preserve">Page 3: Publisher Insights  </w:t>
      </w:r>
      <w:r>
        <w:tab/>
      </w:r>
    </w:p>
    <w:p w14:paraId="4E3E7515" w14:textId="26A0D87B" w:rsidR="00FD031C" w:rsidRDefault="00FD031C" w:rsidP="00FD031C">
      <w:pPr>
        <w:pStyle w:val="NormalWeb"/>
        <w:ind w:firstLine="720"/>
      </w:pPr>
      <w:r>
        <w:t xml:space="preserve">Page </w:t>
      </w:r>
      <w:r>
        <w:t>4: Genre &amp; Game Insights</w:t>
      </w:r>
    </w:p>
    <w:p w14:paraId="4D1E84D0" w14:textId="42D620EF" w:rsidR="00FD031C" w:rsidRDefault="00FD031C" w:rsidP="00FD031C">
      <w:pPr>
        <w:pStyle w:val="NormalWeb"/>
      </w:pPr>
      <w:r>
        <w:tab/>
      </w:r>
      <w:r>
        <w:t>Home Page with navigation buttons to all pages.</w:t>
      </w:r>
    </w:p>
    <w:p w14:paraId="73B8E9B4" w14:textId="26DA05C4" w:rsidR="00FA35EF" w:rsidRDefault="00FA35EF"/>
    <w:sectPr w:rsidR="00FA35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587D"/>
    <w:rsid w:val="00AA1D8D"/>
    <w:rsid w:val="00B47730"/>
    <w:rsid w:val="00CB0664"/>
    <w:rsid w:val="00FA35EF"/>
    <w:rsid w:val="00FC693F"/>
    <w:rsid w:val="00FD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6C31AA"/>
  <w14:defaultImageDpi w14:val="300"/>
  <w15:docId w15:val="{A7E93328-2C0E-43A3-8AE5-F4812C02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F58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87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F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F58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p.gigasheet.com/spreadsheet/video-game-sales-1978---2024/b3ac0e84_314a_4900_a79d_d2fd8dc4938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-binu163/game_sales_analysis_projec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Jibin Rehman</cp:lastModifiedBy>
  <cp:revision>2</cp:revision>
  <dcterms:created xsi:type="dcterms:W3CDTF">2013-12-23T23:15:00Z</dcterms:created>
  <dcterms:modified xsi:type="dcterms:W3CDTF">2025-08-11T14:28:00Z</dcterms:modified>
  <cp:category/>
</cp:coreProperties>
</file>